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0"/>
        </w:rPr>
        <w:t>Daniel Chizurukeme</w:t>
      </w:r>
    </w:p>
    <w:p>
      <w:r>
        <w:t>Full Stack Web Developer | JavaScript Specialist</w:t>
      </w:r>
    </w:p>
    <w:p>
      <w:r>
        <w:t>dnielkeme@gmail.com | +234 8136636172 | xeidan.com | github.com/xeidan</w:t>
      </w:r>
    </w:p>
    <w:p>
      <w:pPr>
        <w:jc w:val="left"/>
      </w:pPr>
      <w:r>
        <w:rPr>
          <w:b/>
          <w:sz w:val="24"/>
        </w:rPr>
        <w:t>PROFESSIONAL SUMMARY</w:t>
      </w:r>
    </w:p>
    <w:p>
      <w:r>
        <w:t>Highly motivated and results-driven Full Stack Developer with 3+ years of experience building performant, scalable web applications using Next.js, React.js, Node.js, and WordPress. Strong understanding of both front-end and back-end development with proven ability to translate business needs into robust digital solutions.</w:t>
      </w:r>
    </w:p>
    <w:p>
      <w:pPr>
        <w:jc w:val="left"/>
      </w:pPr>
      <w:r>
        <w:rPr>
          <w:b/>
          <w:sz w:val="24"/>
        </w:rPr>
        <w:t>CORE COMPETENCIES</w:t>
      </w:r>
    </w:p>
    <w:p>
      <w:pPr>
        <w:pStyle w:val="ListBullet"/>
      </w:pPr>
      <w:r>
        <w:rPr>
          <w:sz w:val="22"/>
        </w:rPr>
        <w:t>Next.js, React.js, Node.js (3+ years)</w:t>
      </w:r>
    </w:p>
    <w:p>
      <w:pPr>
        <w:pStyle w:val="ListBullet"/>
      </w:pPr>
      <w:r>
        <w:rPr>
          <w:sz w:val="22"/>
        </w:rPr>
        <w:t>HTML5, CSS3, Tailwind CSS, Bootstrap</w:t>
      </w:r>
    </w:p>
    <w:p>
      <w:pPr>
        <w:pStyle w:val="ListBullet"/>
      </w:pPr>
      <w:r>
        <w:rPr>
          <w:sz w:val="22"/>
        </w:rPr>
        <w:t>WordPress Theme Development &amp; PHP Customization</w:t>
      </w:r>
    </w:p>
    <w:p>
      <w:pPr>
        <w:pStyle w:val="ListBullet"/>
      </w:pPr>
      <w:r>
        <w:rPr>
          <w:sz w:val="22"/>
        </w:rPr>
        <w:t>HubSpot CMS (basic integration &amp; forms)</w:t>
      </w:r>
    </w:p>
    <w:p>
      <w:pPr>
        <w:pStyle w:val="ListBullet"/>
      </w:pPr>
      <w:r>
        <w:rPr>
          <w:sz w:val="22"/>
        </w:rPr>
        <w:t>RESTful API Design &amp; Integration</w:t>
      </w:r>
    </w:p>
    <w:p>
      <w:pPr>
        <w:pStyle w:val="ListBullet"/>
      </w:pPr>
      <w:r>
        <w:rPr>
          <w:sz w:val="22"/>
        </w:rPr>
        <w:t>Git &amp; GitHub Version Control</w:t>
      </w:r>
    </w:p>
    <w:p>
      <w:pPr>
        <w:pStyle w:val="ListBullet"/>
      </w:pPr>
      <w:r>
        <w:rPr>
          <w:sz w:val="22"/>
        </w:rPr>
        <w:t>TypeScript, Express.js, Prisma, MongoDB, MySQL</w:t>
      </w:r>
    </w:p>
    <w:p>
      <w:pPr>
        <w:pStyle w:val="ListBullet"/>
      </w:pPr>
      <w:r>
        <w:rPr>
          <w:sz w:val="22"/>
        </w:rPr>
        <w:t>UX/UI best practices</w:t>
      </w:r>
    </w:p>
    <w:p>
      <w:pPr>
        <w:pStyle w:val="ListBullet"/>
      </w:pPr>
      <w:r>
        <w:rPr>
          <w:sz w:val="22"/>
        </w:rPr>
        <w:t>Agile &amp; SCRUM methodologies</w:t>
      </w:r>
    </w:p>
    <w:p>
      <w:pPr>
        <w:jc w:val="left"/>
      </w:pPr>
      <w:r>
        <w:rPr>
          <w:b/>
          <w:sz w:val="24"/>
        </w:rPr>
        <w:t>PROFESSIONAL EXPERIENCE</w:t>
      </w:r>
    </w:p>
    <w:p>
      <w:r>
        <w:t>Senior Engineer, Metacap Technology – Sept 2023 – Present</w:t>
      </w:r>
    </w:p>
    <w:p>
      <w:pPr>
        <w:pStyle w:val="ListBullet"/>
      </w:pPr>
      <w:r>
        <w:rPr>
          <w:sz w:val="22"/>
        </w:rPr>
        <w:t>Lead development of responsive websites using React.js and Tailwind.</w:t>
      </w:r>
    </w:p>
    <w:p>
      <w:pPr>
        <w:pStyle w:val="ListBullet"/>
      </w:pPr>
      <w:r>
        <w:rPr>
          <w:sz w:val="22"/>
        </w:rPr>
        <w:t>Implemented custom WordPress themes and performed site optimization.</w:t>
      </w:r>
    </w:p>
    <w:p>
      <w:pPr>
        <w:pStyle w:val="ListBullet"/>
      </w:pPr>
      <w:r>
        <w:rPr>
          <w:sz w:val="22"/>
        </w:rPr>
        <w:t>Maintained and debugged APIs and front-end logic in React/Node stacks.</w:t>
      </w:r>
    </w:p>
    <w:p>
      <w:pPr>
        <w:pStyle w:val="ListBullet"/>
      </w:pPr>
      <w:r>
        <w:rPr>
          <w:sz w:val="22"/>
        </w:rPr>
        <w:t>Collaborated in an Agile team, following sprints and regular standups.</w:t>
      </w:r>
    </w:p>
    <w:p>
      <w:r>
        <w:t>Freelance Web Developer, Mobo Marts (E-commerce Platform) – Ongoing</w:t>
      </w:r>
    </w:p>
    <w:p>
      <w:pPr>
        <w:pStyle w:val="ListBullet"/>
      </w:pPr>
      <w:r>
        <w:rPr>
          <w:sz w:val="22"/>
        </w:rPr>
        <w:t>Full-stack development using Next.js, React, Prisma, Node.js, and ShadCN UI.</w:t>
      </w:r>
    </w:p>
    <w:p>
      <w:pPr>
        <w:pStyle w:val="ListBullet"/>
      </w:pPr>
      <w:r>
        <w:rPr>
          <w:sz w:val="22"/>
        </w:rPr>
        <w:t>Integrated payment gateways, built secure auth, and wrote unit tests.</w:t>
      </w:r>
    </w:p>
    <w:p>
      <w:pPr>
        <w:pStyle w:val="ListBullet"/>
      </w:pPr>
      <w:r>
        <w:rPr>
          <w:sz w:val="22"/>
        </w:rPr>
        <w:t>Applied responsive design principles across all devices.</w:t>
      </w:r>
    </w:p>
    <w:p>
      <w:r>
        <w:t>Freelance Web Developer, Property Pro (Property Rental App) – Ongoing</w:t>
      </w:r>
    </w:p>
    <w:p>
      <w:pPr>
        <w:pStyle w:val="ListBullet"/>
      </w:pPr>
      <w:r>
        <w:rPr>
          <w:sz w:val="22"/>
        </w:rPr>
        <w:t>Developed server-side rendered real estate site with MongoDB, Mongoose, and Next.js.</w:t>
      </w:r>
    </w:p>
    <w:p>
      <w:pPr>
        <w:pStyle w:val="ListBullet"/>
      </w:pPr>
      <w:r>
        <w:rPr>
          <w:sz w:val="22"/>
        </w:rPr>
        <w:t>Integrated third-party services (Mapbox, Cloudinary).</w:t>
      </w:r>
    </w:p>
    <w:p>
      <w:pPr>
        <w:pStyle w:val="ListBullet"/>
      </w:pPr>
      <w:r>
        <w:rPr>
          <w:sz w:val="22"/>
        </w:rPr>
        <w:t>Designed intuitive UI components and dynamic user interactions.</w:t>
      </w:r>
    </w:p>
    <w:p>
      <w:pPr>
        <w:jc w:val="left"/>
      </w:pPr>
      <w:r>
        <w:rPr>
          <w:b/>
          <w:sz w:val="24"/>
        </w:rPr>
        <w:t>SELECTED PROJECTS</w:t>
      </w:r>
    </w:p>
    <w:p>
      <w:pPr>
        <w:pStyle w:val="ListBullet"/>
      </w:pPr>
      <w:r>
        <w:rPr>
          <w:sz w:val="22"/>
        </w:rPr>
        <w:t>E-commerce Platform – Full-featured web store with cart, admin, reviews, Stripe integration.</w:t>
      </w:r>
    </w:p>
    <w:p>
      <w:pPr>
        <w:pStyle w:val="ListBullet"/>
      </w:pPr>
      <w:r>
        <w:rPr>
          <w:sz w:val="22"/>
        </w:rPr>
        <w:t>SaaS Builder – Custom CMS using Next.js 14, Prisma, MySQL, Stripe Connect, and Bun.</w:t>
      </w:r>
    </w:p>
    <w:p>
      <w:pPr>
        <w:pStyle w:val="ListBullet"/>
      </w:pPr>
      <w:r>
        <w:rPr>
          <w:sz w:val="22"/>
        </w:rPr>
        <w:t>Property Rental Site – SSR-enabled property listings with map support and image uploads.</w:t>
      </w:r>
    </w:p>
    <w:p>
      <w:pPr>
        <w:jc w:val="left"/>
      </w:pPr>
      <w:r>
        <w:rPr>
          <w:b/>
          <w:sz w:val="24"/>
        </w:rPr>
        <w:t>EDUCATION</w:t>
      </w:r>
    </w:p>
    <w:p>
      <w:r>
        <w:t>Bachelor of Technology, Biomedical Technology, University of Port Harcourt</w:t>
      </w:r>
    </w:p>
    <w:p>
      <w:pPr>
        <w:jc w:val="left"/>
      </w:pPr>
      <w:r>
        <w:rPr>
          <w:b/>
          <w:sz w:val="24"/>
        </w:rPr>
        <w:t>BONUS SKILLS</w:t>
      </w:r>
    </w:p>
    <w:p>
      <w:pPr>
        <w:pStyle w:val="ListBullet"/>
      </w:pPr>
      <w:r>
        <w:rPr>
          <w:sz w:val="22"/>
        </w:rPr>
        <w:t>Server-side JavaScript optimization</w:t>
      </w:r>
    </w:p>
    <w:p>
      <w:pPr>
        <w:pStyle w:val="ListBullet"/>
      </w:pPr>
      <w:r>
        <w:rPr>
          <w:sz w:val="22"/>
        </w:rPr>
        <w:t>TypeScript proficiency</w:t>
      </w:r>
    </w:p>
    <w:p>
      <w:pPr>
        <w:pStyle w:val="ListBullet"/>
      </w:pPr>
      <w:r>
        <w:rPr>
          <w:sz w:val="22"/>
        </w:rPr>
        <w:t>Headless CMS development (e.g., Sanity, Strapi – familiar)</w:t>
      </w:r>
    </w:p>
    <w:p>
      <w:pPr>
        <w:pStyle w:val="ListBullet"/>
      </w:pPr>
      <w:r>
        <w:rPr>
          <w:sz w:val="22"/>
        </w:rPr>
        <w:t>Strong UI/UX sensibility (used Figma + responsive-first design)</w:t>
      </w:r>
    </w:p>
    <w:p>
      <w:pPr>
        <w:pStyle w:val="ListBullet"/>
      </w:pPr>
      <w:r>
        <w:rPr>
          <w:sz w:val="22"/>
        </w:rPr>
        <w:t>Agile methodology experience across multiple teams</w:t>
      </w:r>
    </w:p>
    <w:p>
      <w:pPr>
        <w:jc w:val="left"/>
      </w:pPr>
      <w:r>
        <w:rPr>
          <w:b/>
          <w:sz w:val="24"/>
        </w:rPr>
        <w:t>INTERESTS</w:t>
      </w:r>
    </w:p>
    <w:p>
      <w:r>
        <w:t>Music • Movies/Series • Fitness • Badminton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